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  <w:jc w:val="left"/>
      </w:pPr>
      <w:r>
        <w:rPr>
          <w:rFonts w:ascii="Calibri" w:hAnsi="Calibri"/>
          <w:sz w:val="22"/>
        </w:rPr>
        <w:t>PRIYANSHU CHANIYARA ABOUT ME As a CSE undergraduate, I am skilled in MERN stack development and problem-solving. Proficient in modern web technologies, JavaScript frameworks, and core programming concepts. I strive to contribute effectively to a dynamic team while continuously expanding my knowledge. PROJECTS EatEasy - (🔗Repo Link) Technology Stack - MongoDB, ExpressJS, ReactJS, NodeJS, CSS EatEasy is an e-commerce food ordering website where users can explore and order food. It features user authentication, a cart system, payment processing, and an admin panel for managing orders, food products, and categories. JobDekho - (🔗Repo Link)Aug. 2024 - Sept. 2024 Technology Stack - MongoDB, ExpressJS, ReactJS, NodeJS, Tailwind CSS JobDekho is a job portal where users can search &amp; apply for jobs, track applications, and filter by category &amp; location. It includes Clerk authentication and lets recruiters post jobs and manage applications.+91 90544 42111 Vadodara , Gujarat , IndiaPortfolio Website priyanshuchaniyara42@gmail. com Priyanshu Chaniyara Priyanshu-2109 Feb. 2025 - March 2025 LANGUAGES Gujarati (Native proficiency) English (Working proficiency) Hindi (Bilingual proficiency) EXPERIENCE Full Stack Developer Intern - Bharti Soft Tech Pvt. Ltd. Developed a full-stack Resume Builder web application with responsive design using the MERN stack, featuring secure user authentication and dynamic resume templates. Focused on delivering a clean, user-friendly interface and seamless UX to enable users to easily create, customize, and download professional resumes. May 2025 - June 2025 SKILLS Technologies : C, C++, HTML, CSS, JavaScript, ReactJS, NextJS, Typescript, NodeJS, ExpressJS, MongoDB Tools : Git, GitHub, Postman, VS Code Soft-Skills : Problem-solving, Time management, Teamwork Freelance Developer - Self-Employed Successfully delivered a custom ERP platform, custom Landing page and more, featuring secure user authentication, a user-friendly custom interface, and tailored features. Continuously expanding my portfolio by taking on new and diverse projects. May 2025 - Present ACHIEVEMENTS 2 star at CodeChef ( 🔗priyanshu_2109) 180+ Problems Solved on LeetCode ( 🔗Priyanshu_2109) CO-CURRICULAR EDUCATION Charotar University of Science and Technology , Anand , Gujarat B. Tech (Computer Science and Engineering - 4th Semester)2023-2027 CGPA: 9.08 / 10 (Current) Club Lead - GrowWithGit Club GrowWithGit is an on-campus club that helps students learn Git, GitHub, and open source contributions through workshops. My role is to mentor fellow students, organize sessions, and support members. July. 2025 - PresentWeb Team Member – AWS Cloud Club As part of the AWS Club’s web team, I contribute to designing, developing, and maintaining the club’s web platforms. I support and contribute in event-driven development. June. 2025 - Present Head of Innovation and Incubation - E-Cell Charusat E-Cell is Asia’s largest student-run entrepreneurship cell, fostering creativity and leadership among students. Leading university-level initiatives to promote innovation, startup incubation, and entrepreneurial growth. July. 2025 - Present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